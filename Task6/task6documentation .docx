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969985" w14:textId="77777777" w:rsidR="00A5338E" w:rsidRDefault="00047F42">
      <w:r>
        <w:t>Name: Bisma Asif</w:t>
      </w:r>
    </w:p>
    <w:p w14:paraId="188C6EB1" w14:textId="77777777" w:rsidR="00A5338E" w:rsidRDefault="00047F42">
      <w:r>
        <w:t>Roll no: 069</w:t>
      </w:r>
    </w:p>
    <w:p w14:paraId="5E7F3AF0" w14:textId="77777777" w:rsidR="00A5338E" w:rsidRDefault="00047F42">
      <w:r>
        <w:t>Section: BSDS – 3A</w:t>
      </w:r>
      <w:bookmarkStart w:id="0" w:name="_GoBack"/>
      <w:bookmarkEnd w:id="0"/>
    </w:p>
    <w:p w14:paraId="520503B2" w14:textId="77777777" w:rsidR="00A5338E" w:rsidRDefault="00047F42">
      <w:r>
        <w:t>Subject: AI (Lab)</w:t>
      </w:r>
    </w:p>
    <w:p w14:paraId="256B9CD5" w14:textId="77777777" w:rsidR="00A5338E" w:rsidRDefault="00A5338E"/>
    <w:p w14:paraId="2C6C50B3" w14:textId="77777777" w:rsidR="00A5338E" w:rsidRPr="00047F42" w:rsidRDefault="00047F42">
      <w:pPr>
        <w:pStyle w:val="Heading1"/>
        <w:rPr>
          <w:color w:val="215868" w:themeColor="accent5" w:themeShade="80"/>
          <w:sz w:val="48"/>
          <w:szCs w:val="48"/>
        </w:rPr>
      </w:pPr>
      <w:r w:rsidRPr="00047F42">
        <w:rPr>
          <w:color w:val="215868" w:themeColor="accent5" w:themeShade="80"/>
          <w:sz w:val="48"/>
          <w:szCs w:val="48"/>
        </w:rPr>
        <w:t>Task No. 6</w:t>
      </w:r>
    </w:p>
    <w:p w14:paraId="5260BB24" w14:textId="77777777" w:rsidR="00A5338E" w:rsidRPr="00454C2C" w:rsidRDefault="00047F42">
      <w:pPr>
        <w:pStyle w:val="Heading2"/>
        <w:rPr>
          <w:color w:val="auto"/>
          <w:sz w:val="44"/>
          <w:szCs w:val="44"/>
          <w:u w:val="single"/>
        </w:rPr>
      </w:pPr>
      <w:r w:rsidRPr="00454C2C">
        <w:rPr>
          <w:color w:val="auto"/>
          <w:sz w:val="44"/>
          <w:szCs w:val="44"/>
          <w:u w:val="single"/>
        </w:rPr>
        <w:t>Breadth First Search (BFS) using Dictionary</w:t>
      </w:r>
    </w:p>
    <w:p w14:paraId="63F8454B" w14:textId="77777777" w:rsidR="00A5338E" w:rsidRDefault="00047F42">
      <w:r>
        <w:t>This program performs Breadth First Search (BFS) on a given network map. The map is stored in a dictionary where each key represents a node, and its value is a list of directly connected nodes. The search starts from a source node and visits all connected nodes level by level until the destination is found. It also prints every node that is visited during the process.</w:t>
      </w:r>
    </w:p>
    <w:p w14:paraId="468739B1" w14:textId="77777777" w:rsidR="00A5338E" w:rsidRDefault="00047F42">
      <w:r>
        <w:t>The program begins with two variables, ‘src’ and ‘dest’, representing the start and end points. The BFS function, named ‘bfs_plain’, keeps a list of visited nodes to avoid repetition. It uses a simple queue-like structure to hold nodes that are yet to be visited. Each node is printed as it is explored. If the target node is found, the search stops immediately. If the end node is not found, a message saying ‘End not found’ is printed.</w:t>
      </w:r>
    </w:p>
    <w:p w14:paraId="34BFA463" w14:textId="63A7A69C" w:rsidR="00A5338E" w:rsidRDefault="00A5338E"/>
    <w:sectPr w:rsidR="00A5338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47F42"/>
    <w:rsid w:val="0006063C"/>
    <w:rsid w:val="0015074B"/>
    <w:rsid w:val="0029639D"/>
    <w:rsid w:val="00326F90"/>
    <w:rsid w:val="00454C2C"/>
    <w:rsid w:val="00876F92"/>
    <w:rsid w:val="00A5338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C8FE24"/>
  <w14:defaultImageDpi w14:val="300"/>
  <w15:docId w15:val="{57C0CAAE-5D73-4BF8-BC26-B1BE3E702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0F07CB-31FD-47E6-9061-8AD55E8EC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139</Words>
  <Characters>794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Lenovo</cp:lastModifiedBy>
  <cp:revision>4</cp:revision>
  <dcterms:created xsi:type="dcterms:W3CDTF">2025-10-15T15:01:00Z</dcterms:created>
  <dcterms:modified xsi:type="dcterms:W3CDTF">2025-10-15T16:21:00Z</dcterms:modified>
  <cp:category/>
</cp:coreProperties>
</file>