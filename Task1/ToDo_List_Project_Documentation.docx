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324" w:rsidRDefault="00596324" w:rsidP="00596324">
      <w:r>
        <w:rPr>
          <w:b/>
        </w:rPr>
        <w:t xml:space="preserve">Name </w:t>
      </w:r>
      <w:r>
        <w:t xml:space="preserve">= </w:t>
      </w:r>
      <w:proofErr w:type="spellStart"/>
      <w:r>
        <w:t>Bisma</w:t>
      </w:r>
      <w:proofErr w:type="spellEnd"/>
      <w:r>
        <w:t xml:space="preserve"> Asif</w:t>
      </w:r>
      <w:bookmarkStart w:id="0" w:name="_GoBack"/>
      <w:bookmarkEnd w:id="0"/>
    </w:p>
    <w:p w:rsidR="00596324" w:rsidRDefault="00596324" w:rsidP="00596324">
      <w:r>
        <w:rPr>
          <w:b/>
        </w:rPr>
        <w:t xml:space="preserve">Section </w:t>
      </w:r>
      <w:r>
        <w:t>= BSDS-3A</w:t>
      </w:r>
    </w:p>
    <w:p w:rsidR="00596324" w:rsidRPr="00596324" w:rsidRDefault="00596324" w:rsidP="00596324">
      <w:r>
        <w:rPr>
          <w:b/>
        </w:rPr>
        <w:t>Roll no</w:t>
      </w:r>
      <w:r>
        <w:t xml:space="preserve"> = 069</w:t>
      </w:r>
    </w:p>
    <w:p w:rsidR="00595F60" w:rsidRDefault="00596324">
      <w:pPr>
        <w:pStyle w:val="Heading1"/>
      </w:pPr>
      <w:r>
        <w:t>P</w:t>
      </w:r>
      <w:r>
        <w:t>ython Mini Project: To-Do List (with Priority)</w:t>
      </w:r>
    </w:p>
    <w:p w:rsidR="00595F60" w:rsidRDefault="00596324">
      <w:pPr>
        <w:pStyle w:val="Heading2"/>
      </w:pPr>
      <w:r>
        <w:t>Objective:</w:t>
      </w:r>
    </w:p>
    <w:p w:rsidR="00595F60" w:rsidRDefault="00596324">
      <w:r>
        <w:t>The purpose of this project is to create a simple and dynamic To-Do List program using Python. It allows the user to add, view, and delete tasks, each with a defined priority level.</w:t>
      </w:r>
    </w:p>
    <w:p w:rsidR="00595F60" w:rsidRDefault="00596324">
      <w:pPr>
        <w:pStyle w:val="Heading2"/>
      </w:pPr>
      <w:r>
        <w:t>Features:</w:t>
      </w:r>
    </w:p>
    <w:p w:rsidR="00595F60" w:rsidRDefault="00596324">
      <w:pPr>
        <w:pStyle w:val="ListBullet"/>
      </w:pPr>
      <w:r>
        <w:t xml:space="preserve">Add </w:t>
      </w:r>
      <w:r>
        <w:t>Task: The user can enter a new task and set its priority as High, Medium, or Low.</w:t>
      </w:r>
    </w:p>
    <w:p w:rsidR="00595F60" w:rsidRDefault="00596324">
      <w:pPr>
        <w:pStyle w:val="ListBullet"/>
      </w:pPr>
      <w:r>
        <w:t>View Tasks: Displays all the tasks with their respective priority levels in a clean list format.</w:t>
      </w:r>
    </w:p>
    <w:p w:rsidR="00595F60" w:rsidRDefault="00596324">
      <w:pPr>
        <w:pStyle w:val="ListBullet"/>
      </w:pPr>
      <w:r>
        <w:t>Delete Task: Allows the user to remove a task by entering its task number.</w:t>
      </w:r>
    </w:p>
    <w:p w:rsidR="00595F60" w:rsidRDefault="00596324">
      <w:pPr>
        <w:pStyle w:val="ListBullet"/>
      </w:pPr>
      <w:r>
        <w:t>Pr</w:t>
      </w:r>
      <w:r>
        <w:t>iority System: Every task has a priority level that helps to organize tasks based on importance.</w:t>
      </w:r>
    </w:p>
    <w:p w:rsidR="00595F60" w:rsidRDefault="00596324">
      <w:pPr>
        <w:pStyle w:val="ListBullet"/>
      </w:pPr>
      <w:r>
        <w:t>User-Friendly Interface: The program runs in a loop and keeps showing the menu until the user decides to exit.</w:t>
      </w:r>
    </w:p>
    <w:p w:rsidR="00595F60" w:rsidRDefault="00596324">
      <w:pPr>
        <w:pStyle w:val="Heading2"/>
      </w:pPr>
      <w:r>
        <w:t>Program Flow:</w:t>
      </w:r>
    </w:p>
    <w:p w:rsidR="00595F60" w:rsidRDefault="00596324">
      <w:r>
        <w:t>1. The user is shown a menu with f</w:t>
      </w:r>
      <w:r>
        <w:t>our options:</w:t>
      </w:r>
      <w:r>
        <w:br/>
        <w:t>- Add Task</w:t>
      </w:r>
      <w:r>
        <w:br/>
        <w:t>- Show Tasks</w:t>
      </w:r>
      <w:r>
        <w:br/>
        <w:t>- Delete Task</w:t>
      </w:r>
      <w:r>
        <w:br/>
        <w:t>- Exit</w:t>
      </w:r>
      <w:r>
        <w:br/>
      </w:r>
      <w:r>
        <w:br/>
        <w:t>2. Based on the choice, the related function is called.</w:t>
      </w:r>
      <w:r>
        <w:br/>
        <w:t>3. The program continues to run until the user selects “Exit”.</w:t>
      </w:r>
    </w:p>
    <w:p w:rsidR="00595F60" w:rsidRDefault="00596324">
      <w:pPr>
        <w:pStyle w:val="Heading2"/>
      </w:pPr>
      <w:r>
        <w:t>Code Explanation:</w:t>
      </w:r>
    </w:p>
    <w:p w:rsidR="00595F60" w:rsidRDefault="00596324">
      <w:r>
        <w:t>tasks = []: A list that stores all the tasks as dictionaries</w:t>
      </w:r>
      <w:r>
        <w:t xml:space="preserve"> containing 'task' and 'priority'.</w:t>
      </w:r>
    </w:p>
    <w:p w:rsidR="00595F60" w:rsidRDefault="00596324">
      <w:r>
        <w:t>add_task(): Takes input from the user for the task name and its priority, then adds it to the list.</w:t>
      </w:r>
    </w:p>
    <w:p w:rsidR="00595F60" w:rsidRDefault="00596324">
      <w:r>
        <w:t>show_tasks(): Displays all tasks with their priority levels. If no task is available, it shows a 'No tasks found' message</w:t>
      </w:r>
      <w:r>
        <w:t>.</w:t>
      </w:r>
    </w:p>
    <w:p w:rsidR="00595F60" w:rsidRDefault="00596324">
      <w:r>
        <w:t>delete_task(): Allows the user to remove a task by entering its number from the list.</w:t>
      </w:r>
    </w:p>
    <w:p w:rsidR="00595F60" w:rsidRDefault="00596324">
      <w:r>
        <w:t>main(): Displays the menu and handles user choices until the user exits the program.</w:t>
      </w:r>
    </w:p>
    <w:p w:rsidR="00595F60" w:rsidRDefault="00595F60"/>
    <w:sectPr w:rsidR="00595F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5F60"/>
    <w:rsid w:val="0059632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F0638E"/>
  <w14:defaultImageDpi w14:val="300"/>
  <w15:docId w15:val="{727698B0-4613-4E48-BFFB-A96BD9935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A6D71B-8C7D-41DF-888A-DEFAA5ABC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2</cp:revision>
  <dcterms:created xsi:type="dcterms:W3CDTF">2013-12-23T23:15:00Z</dcterms:created>
  <dcterms:modified xsi:type="dcterms:W3CDTF">2025-10-15T16:37:00Z</dcterms:modified>
  <cp:category/>
</cp:coreProperties>
</file>