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0A0" w:rsidRDefault="007540A0" w:rsidP="007540A0">
      <w:r>
        <w:rPr>
          <w:b/>
        </w:rPr>
        <w:t xml:space="preserve">Name </w:t>
      </w:r>
      <w:r>
        <w:t xml:space="preserve">= </w:t>
      </w:r>
      <w:proofErr w:type="spellStart"/>
      <w:r>
        <w:t>Bisma</w:t>
      </w:r>
      <w:proofErr w:type="spellEnd"/>
      <w:r>
        <w:t xml:space="preserve"> Asif</w:t>
      </w:r>
    </w:p>
    <w:p w:rsidR="007540A0" w:rsidRDefault="007540A0" w:rsidP="007540A0">
      <w:r>
        <w:rPr>
          <w:b/>
        </w:rPr>
        <w:t xml:space="preserve">Section </w:t>
      </w:r>
      <w:r>
        <w:t>= BSDS-3A</w:t>
      </w:r>
    </w:p>
    <w:p w:rsidR="007540A0" w:rsidRPr="00596324" w:rsidRDefault="007540A0" w:rsidP="007540A0">
      <w:r>
        <w:rPr>
          <w:b/>
        </w:rPr>
        <w:t>Roll no</w:t>
      </w:r>
      <w:r>
        <w:t xml:space="preserve"> = 069</w:t>
      </w:r>
    </w:p>
    <w:p w:rsidR="007540A0" w:rsidRDefault="00FB5FA7" w:rsidP="00FB5FA7">
      <w:pPr>
        <w:pStyle w:val="Heading2"/>
        <w:jc w:val="center"/>
      </w:pPr>
      <w:r>
        <w:t>TASK 2</w:t>
      </w:r>
    </w:p>
    <w:p w:rsidR="00FB5FA7" w:rsidRPr="00FB5FA7" w:rsidRDefault="00FB5FA7" w:rsidP="00FB5FA7">
      <w:bookmarkStart w:id="0" w:name="_GoBack"/>
      <w:bookmarkEnd w:id="0"/>
    </w:p>
    <w:p w:rsidR="001176D5" w:rsidRDefault="00FB5FA7">
      <w:pPr>
        <w:pStyle w:val="Heading2"/>
      </w:pPr>
      <w:r>
        <w:t xml:space="preserve">Project 1: </w:t>
      </w:r>
      <w:proofErr w:type="spellStart"/>
      <w:r>
        <w:t>FizzBuzz</w:t>
      </w:r>
      <w:proofErr w:type="spellEnd"/>
      <w:r>
        <w:t xml:space="preserve"> Guessing Game</w:t>
      </w:r>
    </w:p>
    <w:p w:rsidR="001176D5" w:rsidRDefault="00FB5FA7">
      <w:r>
        <w:br/>
        <w:t xml:space="preserve">This project is a fun version of the classic FizzBuzz game. </w:t>
      </w:r>
      <w:r>
        <w:br/>
        <w:t>The program randomly generates a number between 1 and 10 each round and adds it to the total.</w:t>
      </w:r>
      <w:r>
        <w:br/>
        <w:t xml:space="preserve">The player must correctly guess whether the </w:t>
      </w:r>
      <w:r>
        <w:t>total is 'Fizz', 'Buzz', 'FizzBuzz', or 'Number'.</w:t>
      </w:r>
      <w:r>
        <w:br/>
        <w:t>If the player guesses wrong, the game ends immediately.</w:t>
      </w:r>
      <w:r>
        <w:br/>
      </w:r>
    </w:p>
    <w:p w:rsidR="001176D5" w:rsidRDefault="00FB5FA7">
      <w:pPr>
        <w:pStyle w:val="IntenseQuote"/>
      </w:pPr>
      <w:r>
        <w:t>Python Code:</w:t>
      </w:r>
    </w:p>
    <w:p w:rsidR="001176D5" w:rsidRDefault="00FB5FA7">
      <w:r>
        <w:t>import random</w:t>
      </w:r>
      <w:r>
        <w:br/>
      </w:r>
      <w:r>
        <w:br/>
        <w:t>def fizz_buzz_game():</w:t>
      </w:r>
      <w:r>
        <w:br/>
        <w:t xml:space="preserve">    print(" Welcome to the FizzBuzz Game")</w:t>
      </w:r>
      <w:r>
        <w:br/>
      </w:r>
      <w:r>
        <w:br/>
        <w:t xml:space="preserve">    total = 0</w:t>
      </w:r>
      <w:r>
        <w:br/>
        <w:t xml:space="preserve">    score = 0</w:t>
      </w:r>
      <w:r>
        <w:br/>
      </w:r>
      <w:r>
        <w:br/>
        <w:t xml:space="preserve">    while True:</w:t>
      </w:r>
      <w:r>
        <w:br/>
        <w:t xml:space="preserve">        ne</w:t>
      </w:r>
      <w:r>
        <w:t xml:space="preserve">w_number = random.randint(1, 10) </w:t>
      </w:r>
      <w:r>
        <w:br/>
        <w:t xml:space="preserve">        total += new_number                 </w:t>
      </w:r>
      <w:r>
        <w:br/>
      </w:r>
      <w:r>
        <w:br/>
        <w:t xml:space="preserve">        print(f"\nNew Number Added: {new_number}")</w:t>
      </w:r>
      <w:r>
        <w:br/>
      </w:r>
      <w:r>
        <w:br/>
        <w:t xml:space="preserve">        guess = input("Your Answer (Fizz / Buzz / FizzBuzz / Number): ").strip().capitalize()</w:t>
      </w:r>
      <w:r>
        <w:br/>
      </w:r>
      <w:r>
        <w:br/>
        <w:t xml:space="preserve">        if total % 3 == 0 and</w:t>
      </w:r>
      <w:r>
        <w:t xml:space="preserve"> total % 5 == 0:</w:t>
      </w:r>
      <w:r>
        <w:br/>
        <w:t xml:space="preserve">            correct = "Fizzbuzz"</w:t>
      </w:r>
      <w:r>
        <w:br/>
        <w:t xml:space="preserve">        elif total % 3 == 0:</w:t>
      </w:r>
      <w:r>
        <w:br/>
        <w:t xml:space="preserve">            correct = "Fizz"</w:t>
      </w:r>
      <w:r>
        <w:br/>
        <w:t xml:space="preserve">        elif total % 5 == 0:</w:t>
      </w:r>
      <w:r>
        <w:br/>
        <w:t xml:space="preserve">            correct = "Buzz"</w:t>
      </w:r>
      <w:r>
        <w:br/>
        <w:t xml:space="preserve">        else:</w:t>
      </w:r>
      <w:r>
        <w:br/>
        <w:t xml:space="preserve">            correct = "Number"</w:t>
      </w:r>
      <w:r>
        <w:br/>
      </w:r>
      <w:r>
        <w:lastRenderedPageBreak/>
        <w:br/>
        <w:t xml:space="preserve">        if guess == correct:</w:t>
      </w:r>
      <w:r>
        <w:br/>
        <w:t xml:space="preserve">            pri</w:t>
      </w:r>
      <w:r>
        <w:t>nt(" Correct")</w:t>
      </w:r>
      <w:r>
        <w:br/>
        <w:t xml:space="preserve">            score += 1</w:t>
      </w:r>
      <w:r>
        <w:br/>
        <w:t xml:space="preserve">        else:</w:t>
      </w:r>
      <w:r>
        <w:br/>
        <w:t xml:space="preserve">            print(f"Wrong.The correct answer was: {correct}")</w:t>
      </w:r>
      <w:r>
        <w:br/>
        <w:t xml:space="preserve">            print(f"Game Over! Your Final Score: {score}")</w:t>
      </w:r>
      <w:r>
        <w:br/>
        <w:t xml:space="preserve">            break</w:t>
      </w:r>
      <w:r>
        <w:br/>
      </w:r>
      <w:r>
        <w:br/>
        <w:t>fizz_buzz_game()</w:t>
      </w:r>
      <w:r>
        <w:br/>
      </w:r>
    </w:p>
    <w:p w:rsidR="001176D5" w:rsidRDefault="00FB5FA7">
      <w:pPr>
        <w:pStyle w:val="Heading2"/>
      </w:pPr>
      <w:r>
        <w:t>Project 2: Movie Budget Analyzer</w:t>
      </w:r>
    </w:p>
    <w:p w:rsidR="001176D5" w:rsidRDefault="00FB5FA7">
      <w:r>
        <w:br/>
        <w:t>This project</w:t>
      </w:r>
      <w:r>
        <w:t xml:space="preserve"> calculates the average movie budget from a given dataset.</w:t>
      </w:r>
      <w:r>
        <w:br/>
        <w:t>It shows which movies have budgets higher than the average and how much higher they are.</w:t>
      </w:r>
      <w:r>
        <w:br/>
        <w:t>Users can also add their own movies before calculations.</w:t>
      </w:r>
      <w:r>
        <w:br/>
      </w:r>
    </w:p>
    <w:p w:rsidR="001176D5" w:rsidRDefault="00FB5FA7">
      <w:pPr>
        <w:pStyle w:val="IntenseQuote"/>
      </w:pPr>
      <w:r>
        <w:t>Python Code:</w:t>
      </w:r>
    </w:p>
    <w:p w:rsidR="001176D5" w:rsidRDefault="00FB5FA7">
      <w:r>
        <w:t>movies = [</w:t>
      </w:r>
      <w:r>
        <w:br/>
        <w:t xml:space="preserve">    ("Eternal Sunshine of </w:t>
      </w:r>
      <w:r>
        <w:t>the Spotless Mind", 20000000),</w:t>
      </w:r>
      <w:r>
        <w:br/>
        <w:t xml:space="preserve">    ("Memento", 9000000),</w:t>
      </w:r>
      <w:r>
        <w:br/>
        <w:t xml:space="preserve">    ("Requiem for a Dream", 4500000),</w:t>
      </w:r>
      <w:r>
        <w:br/>
        <w:t xml:space="preserve">    ("Pirates of the Caribbean: On Stranger Tides", 379000000),</w:t>
      </w:r>
      <w:r>
        <w:br/>
        <w:t xml:space="preserve">    ("Avengers: Age of Ultron", 365000000),</w:t>
      </w:r>
      <w:r>
        <w:br/>
        <w:t xml:space="preserve">    ("Avengers: Endgame", 356000000),</w:t>
      </w:r>
      <w:r>
        <w:br/>
        <w:t xml:space="preserve">    ("Incredibl</w:t>
      </w:r>
      <w:r>
        <w:t>es 2", 200000000)</w:t>
      </w:r>
      <w:r>
        <w:br/>
        <w:t>]</w:t>
      </w:r>
      <w:r>
        <w:br/>
      </w:r>
      <w:r>
        <w:br/>
        <w:t>extra = int(input("How many movies do you want to add? "))</w:t>
      </w:r>
      <w:r>
        <w:br/>
      </w:r>
      <w:r>
        <w:br/>
        <w:t>for i in range(extra):</w:t>
      </w:r>
      <w:r>
        <w:br/>
        <w:t xml:space="preserve">    name = input(f"Enter movie name {i+1}: ")</w:t>
      </w:r>
      <w:r>
        <w:br/>
        <w:t xml:space="preserve">    budget = int(input(f"Enter budget for '{name}': "))</w:t>
      </w:r>
      <w:r>
        <w:br/>
        <w:t xml:space="preserve">    movies.append((name, budget))</w:t>
      </w:r>
      <w:r>
        <w:br/>
      </w:r>
      <w:r>
        <w:br/>
        <w:t>total = 0</w:t>
      </w:r>
      <w:r>
        <w:br/>
        <w:t>for m</w:t>
      </w:r>
      <w:r>
        <w:t xml:space="preserve"> in movies:</w:t>
      </w:r>
      <w:r>
        <w:br/>
        <w:t xml:space="preserve">    total += m[1]</w:t>
      </w:r>
      <w:r>
        <w:br/>
      </w:r>
      <w:r>
        <w:br/>
      </w:r>
      <w:r>
        <w:lastRenderedPageBreak/>
        <w:t>average = total / len(movies)</w:t>
      </w:r>
      <w:r>
        <w:br/>
        <w:t>print(" Average movie budget is:", round(average, 2))</w:t>
      </w:r>
      <w:r>
        <w:br/>
      </w:r>
      <w:r>
        <w:br/>
        <w:t>count = 0</w:t>
      </w:r>
      <w:r>
        <w:br/>
        <w:t>print("Movies with higher budget than average:")</w:t>
      </w:r>
      <w:r>
        <w:br/>
        <w:t>for name, budget in movies:</w:t>
      </w:r>
      <w:r>
        <w:br/>
        <w:t xml:space="preserve">    if budget &gt; average:</w:t>
      </w:r>
      <w:r>
        <w:br/>
        <w:t xml:space="preserve">        count += 1</w:t>
      </w:r>
      <w:r>
        <w:br/>
        <w:t xml:space="preserve">        p</w:t>
      </w:r>
      <w:r>
        <w:t>rint(f"- {name} (Higher by {budget - average:,.0f})")</w:t>
      </w:r>
      <w:r>
        <w:br/>
      </w:r>
      <w:r>
        <w:br/>
        <w:t>print(f"\nTotal movies: {len(movies)}")</w:t>
      </w:r>
      <w:r>
        <w:br/>
        <w:t>print(f"Movies above average: {count}")</w:t>
      </w:r>
      <w:r>
        <w:br/>
      </w:r>
    </w:p>
    <w:sectPr w:rsidR="001176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76D5"/>
    <w:rsid w:val="0015074B"/>
    <w:rsid w:val="0029639D"/>
    <w:rsid w:val="00326F90"/>
    <w:rsid w:val="007540A0"/>
    <w:rsid w:val="00AA1D8D"/>
    <w:rsid w:val="00B47730"/>
    <w:rsid w:val="00CB0664"/>
    <w:rsid w:val="00FB5F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6E5C6"/>
  <w14:defaultImageDpi w14:val="300"/>
  <w15:docId w15:val="{4EF48805-4796-4844-BB56-B7B6A3A1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DFDDA-43E4-41EA-BB7C-0B5F7140A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2025-10-15T17:15:00Z</dcterms:modified>
  <cp:category/>
</cp:coreProperties>
</file>